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6.2 Function Basics: Coding Questions with Hints</w:t>
      </w:r>
    </w:p>
    <w:p>
      <w:pPr>
        <w:pStyle w:val="Heading2"/>
      </w:pPr>
      <w:r>
        <w:t>Question 1: Define a function `square` that returns the square of its argument.</w:t>
      </w:r>
    </w:p>
    <w:p>
      <w:r>
        <w:t>Hint: Use a single parameter for the function and return the parameter multiplied by itself.</w:t>
      </w:r>
    </w:p>
    <w:p>
      <w:pPr>
        <w:pStyle w:val="Heading2"/>
      </w:pPr>
      <w:r>
        <w:t>Question 2: Write a function `greet_user` that takes a name as an argument and prints a greeting.</w:t>
      </w:r>
    </w:p>
    <w:p>
      <w:r>
        <w:t>Hint: The function should include a parameter for the name and use it in the greeting printed.</w:t>
      </w:r>
    </w:p>
    <w:p>
      <w:pPr>
        <w:pStyle w:val="Heading2"/>
      </w:pPr>
      <w:r>
        <w:t>Question 3: Create a function `calculate_area` that computes the area of a rectangle.</w:t>
      </w:r>
    </w:p>
    <w:p>
      <w:r>
        <w:t>Hint: The function should take two parameters (length and width) and return the product of these.</w:t>
      </w:r>
    </w:p>
    <w:p>
      <w:pPr>
        <w:pStyle w:val="Heading2"/>
      </w:pPr>
      <w:r>
        <w:t>Question 4: Implement a function `is_odd` that returns whether a number is odd.</w:t>
      </w:r>
    </w:p>
    <w:p>
      <w:r>
        <w:t>Hint: Check if the number is odd by using the modulus operator `% 2` and return the boolean result.</w:t>
      </w:r>
    </w:p>
    <w:p>
      <w:pPr>
        <w:pStyle w:val="Heading2"/>
      </w:pPr>
      <w:r>
        <w:t>Question 5: Define a function `list_sum` that returns the sum of elements in a list.</w:t>
      </w:r>
    </w:p>
    <w:p>
      <w:r>
        <w:t>Hint: Iterate over each element in the list to calculate the sum and return it.</w:t>
      </w:r>
    </w:p>
    <w:p>
      <w:pPr>
        <w:pStyle w:val="Heading2"/>
      </w:pPr>
      <w:r>
        <w:t>Question 6: Write a function `contains_element` that checks if an element exists in a list and returns a boolean.</w:t>
      </w:r>
    </w:p>
    <w:p>
      <w:r>
        <w:t>Hint: Use the `in` keyword to check for the element's presence in the list.</w:t>
      </w:r>
    </w:p>
    <w:p>
      <w:pPr>
        <w:pStyle w:val="Heading2"/>
      </w:pPr>
      <w:r>
        <w:t>Question 7: Create a function `add_to_list` that adds an element to a list and returns the list.</w:t>
      </w:r>
    </w:p>
    <w:p>
      <w:r>
        <w:t>Hint: The function should take two parameters: the list and the element to add. Use the list's `append` method.</w:t>
      </w:r>
    </w:p>
    <w:p>
      <w:pPr>
        <w:pStyle w:val="Heading2"/>
      </w:pPr>
      <w:r>
        <w:t>Question 8: Implement a function `get_average` that calculates the average of numbers in a list.</w:t>
      </w:r>
    </w:p>
    <w:p>
      <w:r>
        <w:t>Hint: Sum up the elements using a loop or the `sum` function and divide by the length of the list.</w:t>
      </w:r>
    </w:p>
    <w:p>
      <w:pPr>
        <w:pStyle w:val="Heading2"/>
      </w:pPr>
      <w:r>
        <w:t>Question 9: Define a function `reverse_list` that takes a list and returns it reversed.</w:t>
      </w:r>
    </w:p>
    <w:p>
      <w:r>
        <w:t>Hint: Use list slicing or a loop to create and return the reversed list.</w:t>
      </w:r>
    </w:p>
    <w:p>
      <w:pPr>
        <w:pStyle w:val="Heading2"/>
      </w:pPr>
      <w:r>
        <w:t>Question 10: Write a function `multiply_numbers` that takes an arbitrary number of arguments and returns their product.</w:t>
      </w:r>
    </w:p>
    <w:p>
      <w:r>
        <w:t>Hint: Use the `*` operator to accumulate the product of the arguments. Consider using a loop to iterate over the arguments.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