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6.4 Function Intermediate: Coding Questions with Hints</w:t>
      </w:r>
    </w:p>
    <w:p>
      <w:pPr>
        <w:pStyle w:val="Heading2"/>
      </w:pPr>
      <w:r>
        <w:t>Question 1: Create a function that accepts any number of arguments and prints them.</w:t>
      </w:r>
    </w:p>
    <w:p>
      <w:r>
        <w:t>Hint: Use the *args syntax in the function definition to accept a variable number of arguments.</w:t>
      </w:r>
    </w:p>
    <w:p>
      <w:pPr>
        <w:pStyle w:val="Heading2"/>
      </w:pPr>
      <w:r>
        <w:t>Question 2: Write a function that calculates and returns the average of any number of numerical arguments.</w:t>
      </w:r>
    </w:p>
    <w:p>
      <w:r>
        <w:t>Hint: Use *args to accept multiple arguments and calculate the average inside the function.</w:t>
      </w:r>
    </w:p>
    <w:p>
      <w:pPr>
        <w:pStyle w:val="Heading2"/>
      </w:pPr>
      <w:r>
        <w:t>Question 3: Implement a function that takes a list and an arbitrary number of additional arguments, then returns a new list containing only the elements found in both.</w:t>
      </w:r>
    </w:p>
    <w:p>
      <w:r>
        <w:t>Hint: Use *args for the arbitrary number of arguments and list comprehension or a loop to filter the list.</w:t>
      </w:r>
    </w:p>
    <w:p>
      <w:pPr>
        <w:pStyle w:val="Heading2"/>
      </w:pPr>
      <w:r>
        <w:t>Question 4: Define a function that accepts keyword arguments and prints the key-value pairs.</w:t>
      </w:r>
    </w:p>
    <w:p>
      <w:r>
        <w:t>Hint: Use the **kwargs syntax in the function definition to accept keyword arguments.</w:t>
      </w:r>
    </w:p>
    <w:p>
      <w:pPr>
        <w:pStyle w:val="Heading2"/>
      </w:pPr>
      <w:r>
        <w:t>Question 5: Create a function that takes two lists of equal length and merges them into a dictionary, where elements from the first list are keys and elements from the second list are values.</w:t>
      </w:r>
    </w:p>
    <w:p>
      <w:r>
        <w:t>Hint: Use zip() to pair elements from both lists and dict() to convert the pairs into a dictionary.</w:t>
      </w:r>
    </w:p>
    <w:p>
      <w:pPr>
        <w:pStyle w:val="Heading2"/>
      </w:pPr>
      <w:r>
        <w:t>Question 6: Write a function that uses recursion to calculate the factorial of a number.</w:t>
      </w:r>
    </w:p>
    <w:p>
      <w:r>
        <w:t>Hint: A factorial function calls itself with a decremented number until reaching the base case of 1.</w:t>
      </w:r>
    </w:p>
    <w:p>
      <w:pPr>
        <w:pStyle w:val="Heading2"/>
      </w:pPr>
      <w:r>
        <w:t>Question 7: Implement a function that takes a string and returns a dictionary with the count of each character in the string.</w:t>
      </w:r>
    </w:p>
    <w:p>
      <w:r>
        <w:t>Hint: Use a loop to iterate over the string and a dictionary to keep track of counts.</w:t>
      </w:r>
    </w:p>
    <w:p>
      <w:pPr>
        <w:pStyle w:val="Heading2"/>
      </w:pPr>
      <w:r>
        <w:t>Question 8: Define a function that filters a list of numbers by removing elements that are not divisible by a given divisor.</w:t>
      </w:r>
    </w:p>
    <w:p>
      <w:r>
        <w:t>Hint: Use list comprehension or filter() to create a list of elements that are divisible by the divisor.</w:t>
      </w:r>
    </w:p>
    <w:p>
      <w:pPr>
        <w:pStyle w:val="Heading2"/>
      </w:pPr>
      <w:r>
        <w:t>Question 9: Create a decorator function that prints the name of any function it decorates.</w:t>
      </w:r>
    </w:p>
    <w:p>
      <w:r>
        <w:t>Hint: Define a decorator that takes a function as an argument, wraps it in another function that prints the function’s name, then returns the wrapper function.</w:t>
      </w:r>
    </w:p>
    <w:p>
      <w:pPr>
        <w:pStyle w:val="Heading2"/>
      </w:pPr>
      <w:r>
        <w:t>Question 10: Write a function that accepts a variable number of positional and keyword arguments and prints the total number of arguments received.</w:t>
      </w:r>
    </w:p>
    <w:p>
      <w:r>
        <w:t>Hint: Use *args and **kwargs in the function definition and count the lengths of both.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