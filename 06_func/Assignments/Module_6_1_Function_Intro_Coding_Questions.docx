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6.1 Function Introduction: Coding Questions with Hints</w:t>
      </w:r>
    </w:p>
    <w:p>
      <w:pPr>
        <w:pStyle w:val="Heading2"/>
      </w:pPr>
      <w:r>
        <w:t>Question 1: Write a function named `greet` that prints 'Hello, World!'.</w:t>
      </w:r>
    </w:p>
    <w:p>
      <w:r>
        <w:t>Hint: Define the function with `def` and no parameters. Use `print` inside the function.</w:t>
      </w:r>
    </w:p>
    <w:p>
      <w:pPr>
        <w:pStyle w:val="Heading2"/>
      </w:pPr>
      <w:r>
        <w:t>Question 2: Create a function `add` that takes two parameters and returns their sum.</w:t>
      </w:r>
    </w:p>
    <w:p>
      <w:r>
        <w:t>Hint: The function should have two parameters and use the return statement to give back the sum.</w:t>
      </w:r>
    </w:p>
    <w:p>
      <w:pPr>
        <w:pStyle w:val="Heading2"/>
      </w:pPr>
      <w:r>
        <w:t>Question 3: Implement a function `is_even` that returns `True` if a number is even, otherwise `False`.</w:t>
      </w:r>
    </w:p>
    <w:p>
      <w:r>
        <w:t>Hint: Use the modulus operator to check for evenness and return the boolean result.</w:t>
      </w:r>
    </w:p>
    <w:p>
      <w:pPr>
        <w:pStyle w:val="Heading2"/>
      </w:pPr>
      <w:r>
        <w:t>Question 4: Define a function `max_of_two` that takes two numbers and returns the larger one.</w:t>
      </w:r>
    </w:p>
    <w:p>
      <w:r>
        <w:t>Hint: Use an if-else statement inside the function to compare the two numbers.</w:t>
      </w:r>
    </w:p>
    <w:p>
      <w:pPr>
        <w:pStyle w:val="Heading2"/>
      </w:pPr>
      <w:r>
        <w:t>Question 5: Write a function `factorial` that computes the factorial of a number and returns it.</w:t>
      </w:r>
    </w:p>
    <w:p>
      <w:r>
        <w:t>Hint: Use a loop inside the function to calculate the factorial, starting from 1.</w:t>
      </w:r>
    </w:p>
    <w:p>
      <w:pPr>
        <w:pStyle w:val="Heading2"/>
      </w:pPr>
      <w:r>
        <w:t>Question 6: Create a function `count_vowels` that counts and returns the number of vowels in a string.</w:t>
      </w:r>
    </w:p>
    <w:p>
      <w:r>
        <w:t>Hint: Loop through the string inside the function and check each character against a set of vowels.</w:t>
      </w:r>
    </w:p>
    <w:p>
      <w:pPr>
        <w:pStyle w:val="Heading2"/>
      </w:pPr>
      <w:r>
        <w:t>Question 7: Implement a function `fibonacci` that returns the nth Fibonacci number.</w:t>
      </w:r>
    </w:p>
    <w:p>
      <w:r>
        <w:t>Hint: Use recursion or iteration inside the function to calculate the Fibonacci sequence.</w:t>
      </w:r>
    </w:p>
    <w:p>
      <w:pPr>
        <w:pStyle w:val="Heading2"/>
      </w:pPr>
      <w:r>
        <w:t>Question 8: Write a function `is_prime` that checks if a number is prime and returns `True` or `False`.</w:t>
      </w:r>
    </w:p>
    <w:p>
      <w:r>
        <w:t>Hint: Check divisibility of the number by iterating from 2 to the square root of the number.</w:t>
      </w:r>
    </w:p>
    <w:p>
      <w:pPr>
        <w:pStyle w:val="Heading2"/>
      </w:pPr>
      <w:r>
        <w:t>Question 9: Define a function `find_max` that takes a list of numbers and returns the maximum value.</w:t>
      </w:r>
    </w:p>
    <w:p>
      <w:r>
        <w:t>Hint: Use a loop to iterate through the list and keep track of the maximum value found.</w:t>
      </w:r>
    </w:p>
    <w:p>
      <w:pPr>
        <w:pStyle w:val="Heading2"/>
      </w:pPr>
      <w:r>
        <w:t>Question 10: Create a function `reverse_string` that takes a string and returns its reverse.</w:t>
      </w:r>
    </w:p>
    <w:p>
      <w:r>
        <w:t>Hint: Use slicing or a loop to reverse the string inside the function.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