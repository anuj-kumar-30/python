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6.5 Function args-kwargs: Coding Questions with Hints</w:t>
      </w:r>
    </w:p>
    <w:p>
      <w:pPr>
        <w:pStyle w:val="Heading2"/>
      </w:pPr>
      <w:r>
        <w:t>Question 1: Write a function `sum_numbers` that sums any number of arguments passed to it.</w:t>
      </w:r>
    </w:p>
    <w:p>
      <w:r>
        <w:t>Hint: Use *args to accept any number of positional arguments and sum them up.</w:t>
      </w:r>
    </w:p>
    <w:p>
      <w:pPr>
        <w:pStyle w:val="Heading2"/>
      </w:pPr>
      <w:r>
        <w:t>Question 2: Create a function `greet_all` that accepts any number of named arguments and prints a greeting for each.</w:t>
      </w:r>
    </w:p>
    <w:p>
      <w:r>
        <w:t>Hint: Use **kwargs to accept any number of keyword arguments and iterate over them to print greetings.</w:t>
      </w:r>
    </w:p>
    <w:p>
      <w:pPr>
        <w:pStyle w:val="Heading2"/>
      </w:pPr>
      <w:r>
        <w:t>Question 3: Implement a function `multiply` that accepts any number of numeric arguments and returns their product.</w:t>
      </w:r>
    </w:p>
    <w:p>
      <w:r>
        <w:t>Hint: Utilize *args to work with multiple numeric inputs and calculate their product.</w:t>
      </w:r>
    </w:p>
    <w:p>
      <w:pPr>
        <w:pStyle w:val="Heading2"/>
      </w:pPr>
      <w:r>
        <w:t>Question 4: Define a function `person_info` that takes a mandatory name argument and any number of additional keyword arguments representing person details.</w:t>
      </w:r>
    </w:p>
    <w:p>
      <w:r>
        <w:t>Hint: Start the function definition with a normal positional argument for the name, then use **kwargs for additional details.</w:t>
      </w:r>
    </w:p>
    <w:p>
      <w:pPr>
        <w:pStyle w:val="Heading2"/>
      </w:pPr>
      <w:r>
        <w:t>Question 5: Write a function `concatenate_strings` that concatenates and returns any number of string arguments passed to it.</w:t>
      </w:r>
    </w:p>
    <w:p>
      <w:r>
        <w:t>Hint: Employ *args to collect multiple string inputs and concatenate them.</w:t>
      </w:r>
    </w:p>
    <w:p>
      <w:pPr>
        <w:pStyle w:val="Heading2"/>
      </w:pPr>
      <w:r>
        <w:t>Question 6: Create a function `min_max` that returns the minimum and maximum of any number of numeric arguments.</w:t>
      </w:r>
    </w:p>
    <w:p>
      <w:r>
        <w:t>Hint: Use *args to accept a variable number of arguments, then use the min and max functions.</w:t>
      </w:r>
    </w:p>
    <w:p>
      <w:pPr>
        <w:pStyle w:val="Heading2"/>
      </w:pPr>
      <w:r>
        <w:t>Question 7: Implement a function `construct_dict` that constructs a dictionary from an arbitrary number of keyword arguments.</w:t>
      </w:r>
    </w:p>
    <w:p>
      <w:r>
        <w:t>Hint: Make use of **kwargs to collect keyword arguments into a dictionary and return it.</w:t>
      </w:r>
    </w:p>
    <w:p>
      <w:pPr>
        <w:pStyle w:val="Heading2"/>
      </w:pPr>
      <w:r>
        <w:t>Question 8: Define a function `search_dict` that searches for a key in a dictionary and returns its value, or a default value if the key is not found. The function should accept the dictionary, the key to search for, and the default value as arguments.</w:t>
      </w:r>
    </w:p>
    <w:p>
      <w:r>
        <w:t>Hint: Start with a normal parameter for the dictionary, then use *args or **kwargs for the key and the default value.</w:t>
      </w:r>
    </w:p>
    <w:p>
      <w:pPr>
        <w:pStyle w:val="Heading2"/>
      </w:pPr>
      <w:r>
        <w:t>Question 9: Write a function `merge_dicts` that merges any number of dictionaries into a single dictionary and returns it.</w:t>
      </w:r>
    </w:p>
    <w:p>
      <w:r>
        <w:t>Hint: Utilize **kwargs to combine several dictionaries into one.</w:t>
      </w:r>
    </w:p>
    <w:p>
      <w:pPr>
        <w:pStyle w:val="Heading2"/>
      </w:pPr>
      <w:r>
        <w:t>Question 10: Create a decorator function `type_checker` that checks if the arguments passed to another function match the types specified in the decorator arguments.</w:t>
      </w:r>
    </w:p>
    <w:p>
      <w:r>
        <w:t>Hint: The decorator should accept the expected types as arguments and use *args and **kwargs to inspect the types of the actual function arguments.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