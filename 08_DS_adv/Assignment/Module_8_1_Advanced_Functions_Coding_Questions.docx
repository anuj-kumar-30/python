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8.1 Advanced Functions: Coding Questions</w:t>
      </w:r>
    </w:p>
    <w:p>
      <w:pPr>
        <w:pStyle w:val="Heading2"/>
      </w:pPr>
      <w:r>
        <w:t>Question 1: Develop a function that automates data validation for user inputs in a web form. It should check for empty fields, correct data types, and range values.</w:t>
      </w:r>
    </w:p>
    <w:p>
      <w:r>
        <w:t>Hint: Utilize functions for each type of validation and loop through fields to apply these functions.</w:t>
      </w:r>
    </w:p>
    <w:p>
      <w:pPr>
        <w:pStyle w:val="Heading2"/>
      </w:pPr>
      <w:r>
        <w:t>Question 2: Create a high-order function that logs the execution time of any function passed to it, returning both the function's result and the execution time.</w:t>
      </w:r>
    </w:p>
    <w:p>
      <w:r>
        <w:t>Hint: Use decorators to wrap the original function, utilizing time module to calculate execution time.</w:t>
      </w:r>
    </w:p>
    <w:p>
      <w:pPr>
        <w:pStyle w:val="Heading2"/>
      </w:pPr>
      <w:r>
        <w:t>Question 3: Write a function that dynamically generates SQL queries based on provided parameters such as table name, fields, and conditions.</w:t>
      </w:r>
    </w:p>
    <w:p>
      <w:r>
        <w:t>Hint: Build the query string using conditional statements and loops based on the function's arguments.</w:t>
      </w:r>
    </w:p>
    <w:p>
      <w:pPr>
        <w:pStyle w:val="Heading2"/>
      </w:pPr>
      <w:r>
        <w:t>Question 4: Implement a caching mechanism for a function that performs resource-intensive calculations, to reuse previously computed results.</w:t>
      </w:r>
    </w:p>
    <w:p>
      <w:r>
        <w:t>Hint: Use a dictionary to store previous results, checking the cache before performing the calculation.</w:t>
      </w:r>
    </w:p>
    <w:p>
      <w:pPr>
        <w:pStyle w:val="Heading2"/>
      </w:pPr>
      <w:r>
        <w:t>Question 5: Design a function that processes and transforms customer feedback text into structured data, identifying key themes and sentiment.</w:t>
      </w:r>
    </w:p>
    <w:p>
      <w:r>
        <w:t>Hint: Apply string methods and possibly import libraries for sentiment analysis, organizing results in a dictionary.</w:t>
      </w:r>
    </w:p>
    <w:p>
      <w:pPr>
        <w:pStyle w:val="Heading2"/>
      </w:pPr>
      <w:r>
        <w:t>Question 6: Construct a function that simulates stock market transactions, calculating the portfolio's total value based on current market prices.</w:t>
      </w:r>
    </w:p>
    <w:p>
      <w:r>
        <w:t>Hint: Loop through the portfolio items, fetching current prices (mocked or via API), and calculate the total value.</w:t>
      </w:r>
    </w:p>
    <w:p>
      <w:pPr>
        <w:pStyle w:val="Heading2"/>
      </w:pPr>
      <w:r>
        <w:t>Question 7: Develop a recursive function to solve the Tower of Hanoi problem for any number of disks.</w:t>
      </w:r>
    </w:p>
    <w:p>
      <w:r>
        <w:t>Hint: Implement the classic recursive solution, carefully managing the base case and recursive calls.</w:t>
      </w:r>
    </w:p>
    <w:p>
      <w:pPr>
        <w:pStyle w:val="Heading2"/>
      </w:pPr>
      <w:r>
        <w:t>Question 8: Create a generator function that produces an infinite sequence of Fibonacci numbers.</w:t>
      </w:r>
    </w:p>
    <w:p>
      <w:r>
        <w:t>Hint: Use a while True loop in the generator, yielding the next number in the sequence each time.</w:t>
      </w:r>
    </w:p>
    <w:p>
      <w:pPr>
        <w:pStyle w:val="Heading2"/>
      </w:pPr>
      <w:r>
        <w:t>Question 9: Write a function that accepts a list of tasks (functions) and a list of arguments, then executes each task with the corresponding arguments in parallel.</w:t>
      </w:r>
    </w:p>
    <w:p>
      <w:r>
        <w:t>Hint: Consider using threading or multiprocessing modules to execute tasks in parallel.</w:t>
      </w:r>
    </w:p>
    <w:p>
      <w:pPr>
        <w:pStyle w:val="Heading2"/>
      </w:pPr>
      <w:r>
        <w:t>Question 10: Implement a function that automatically retries a failed network request with exponential backoff.</w:t>
      </w:r>
    </w:p>
    <w:p>
      <w:r>
        <w:t>Hint: Use a loop with sleep intervals that increase exponentially upon each failure, until a success condition is met or a maximum number of retries is reached.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