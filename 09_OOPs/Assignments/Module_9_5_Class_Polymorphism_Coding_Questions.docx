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Module 9.5 Class - Polymorphism: Coding Questions</w:t>
      </w:r>
    </w:p>
    <w:p>
      <w:pPr>
        <w:pStyle w:val="Heading2"/>
      </w:pPr>
      <w:r>
        <w:t>Question 1: Implement a base class for vehicles with a method to display vehicle details. Derive classes for Car, Truck, and Motorcycle that override the details method.</w:t>
      </w:r>
    </w:p>
    <w:p>
      <w:r>
        <w:t>Hint: Use inheritance and ensure each subclass has its unique implementation of the details method to demonstrate polymorphism.</w:t>
      </w:r>
    </w:p>
    <w:p>
      <w:pPr>
        <w:pStyle w:val="Heading2"/>
      </w:pPr>
      <w:r>
        <w:t>Question 2: Create a function that takes an array of shapes (circles, squares) and computes the total area. Each shape class should have its method to calculate its area.</w:t>
      </w:r>
    </w:p>
    <w:p>
      <w:r>
        <w:t>Hint: This question requires polymorphism where each shape class implements a method for area calculation, used uniformly by the function.</w:t>
      </w:r>
    </w:p>
    <w:p>
      <w:pPr>
        <w:pStyle w:val="Heading2"/>
      </w:pPr>
      <w:r>
        <w:t>Question 3: Design a class hierarchy for animals where each class (Dog, Cat, Bird) has a method to make a sound. Write a function that calls this method for a list of animal instances.</w:t>
      </w:r>
    </w:p>
    <w:p>
      <w:r>
        <w:t>Hint: Illustrate polymorphism by having a common method in each subclass that behaves differently.</w:t>
      </w:r>
    </w:p>
    <w:p>
      <w:pPr>
        <w:pStyle w:val="Heading2"/>
      </w:pPr>
      <w:r>
        <w:t>Question 4: Write a class for a digital media player that can play different file formats (mp3, wav, aac). Each format class should have its play method.</w:t>
      </w:r>
    </w:p>
    <w:p>
      <w:r>
        <w:t>Hint: Demonstrate polymorphism by designing each format class to have its unique implementation of the play method.</w:t>
      </w:r>
    </w:p>
    <w:p>
      <w:pPr>
        <w:pStyle w:val="Heading2"/>
      </w:pPr>
      <w:r>
        <w:t>Question 5: Develop a class structure for a messaging app that can send messages via different channels (email, SMS, in-app). Each channel class should have a send message method.</w:t>
      </w:r>
    </w:p>
    <w:p>
      <w:r>
        <w:t>Hint: Use polymorphism to allow for different messaging strategies through a common interface.</w:t>
      </w:r>
    </w:p>
    <w:p>
      <w:pPr>
        <w:pStyle w:val="Heading2"/>
      </w:pPr>
      <w:r>
        <w:t>Question 6: Implement classes for different types of employees in a company (Manager, Engineer, Salesperson) that override a method to calculate bonuses based on role.</w:t>
      </w:r>
    </w:p>
    <w:p>
      <w:r>
        <w:t>Hint: Each class should have its formula for bonus calculation, showcasing polymorphism.</w:t>
      </w:r>
    </w:p>
    <w:p>
      <w:pPr>
        <w:pStyle w:val="Heading2"/>
      </w:pPr>
      <w:r>
        <w:t>Question 7: Create a set of classes that represent geometric shapes (Rectangle, Triangle, Circle) and include a method to calculate the perimeter. Use these in a program that finds the shape with the largest perimeter.</w:t>
      </w:r>
    </w:p>
    <w:p>
      <w:r>
        <w:t>Hint: The method for calculating the perimeter should be implemented in each class, allowing polymorphism to determine the perimeter regardless of shape type.</w:t>
      </w:r>
    </w:p>
    <w:p>
      <w:pPr>
        <w:pStyle w:val="Heading2"/>
      </w:pPr>
      <w:r>
        <w:t>Question 8: Write a set of classes for handling different types of payment (credit card, PayPal, bank transfer). Each should include a process payment method.</w:t>
      </w:r>
    </w:p>
    <w:p>
      <w:r>
        <w:t>Hint: Polymorphism allows the process payment method to have different implementations based on the payment type.</w:t>
      </w:r>
    </w:p>
    <w:p>
      <w:pPr>
        <w:pStyle w:val="Heading2"/>
      </w:pPr>
      <w:r>
        <w:t>Question 9: Design a class hierarchy for a file system where File and Directory classes derive from a BaseFile class. Both should implement a method to display their contents differently.</w:t>
      </w:r>
    </w:p>
    <w:p>
      <w:r>
        <w:t>Hint: Highlight polymorphism by showing how files and directories can be treated similarly but behave differently when displaying contents.</w:t>
      </w:r>
    </w:p>
    <w:p>
      <w:pPr>
        <w:pStyle w:val="Heading2"/>
      </w:pPr>
      <w:r>
        <w:t>Question 10: Develop a series of classes for a UI framework with different types of UI elements (Button, Slider, TextBox) that override a draw method.</w:t>
      </w:r>
    </w:p>
    <w:p>
      <w:r>
        <w:t>Hint: Each UI element class should provide its unique implementation of the draw method, demonstrating polymorphism in action.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