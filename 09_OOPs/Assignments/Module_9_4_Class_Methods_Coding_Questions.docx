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9.4 Class - Methods: Coding Questions</w:t>
      </w:r>
    </w:p>
    <w:p>
      <w:pPr>
        <w:pStyle w:val="Heading2"/>
      </w:pPr>
      <w:r>
        <w:t>Question 1: Implement a class for a shopping cart where you can add items, remove items, and calculate the total cost.</w:t>
      </w:r>
    </w:p>
    <w:p>
      <w:r>
        <w:t>Hint: Include methods for adding, removing items, and calculating total. Use a dictionary to store items and their prices.</w:t>
      </w:r>
    </w:p>
    <w:p>
      <w:pPr>
        <w:pStyle w:val="Heading2"/>
      </w:pPr>
      <w:r>
        <w:t>Question 2: Create a class for managing a digital library. Methods should include adding a book, removing a book, and listing all books.</w:t>
      </w:r>
    </w:p>
    <w:p>
      <w:r>
        <w:t>Hint: Use a list to store book titles. Include checks in your methods for when a book isn't found.</w:t>
      </w:r>
    </w:p>
    <w:p>
      <w:pPr>
        <w:pStyle w:val="Heading2"/>
      </w:pPr>
      <w:r>
        <w:t>Question 3: Design a class representing a calculator. Include methods for basic operations: add, subtract, multiply, and divide.</w:t>
      </w:r>
    </w:p>
    <w:p>
      <w:r>
        <w:t>Hint: Think about how each method will accept numbers as arguments and return the result of the operation.</w:t>
      </w:r>
    </w:p>
    <w:p>
      <w:pPr>
        <w:pStyle w:val="Heading2"/>
      </w:pPr>
      <w:r>
        <w:t>Question 4: Write a class for a user profile in an application. Include methods to update user information and display the profile.</w:t>
      </w:r>
    </w:p>
    <w:p>
      <w:r>
        <w:t>Hint: Store user information as attributes. Methods should modify these attributes or print them.</w:t>
      </w:r>
    </w:p>
    <w:p>
      <w:pPr>
        <w:pStyle w:val="Heading2"/>
      </w:pPr>
      <w:r>
        <w:t>Question 5: Develop a class for a game character with methods to modify the character's stats (health, strength, agility).</w:t>
      </w:r>
    </w:p>
    <w:p>
      <w:r>
        <w:t>Hint: Include methods to increase or decrease stats. Ensure stats do not go below 0.</w:t>
      </w:r>
    </w:p>
    <w:p>
      <w:pPr>
        <w:pStyle w:val="Heading2"/>
      </w:pPr>
      <w:r>
        <w:t>Question 6: Implement a class for a simple email system with methods to compose, send, and delete emails.</w:t>
      </w:r>
    </w:p>
    <w:p>
      <w:r>
        <w:t>Hint: Use lists to store emails. Sending an email can move it from a draft list to a sent list.</w:t>
      </w:r>
    </w:p>
    <w:p>
      <w:pPr>
        <w:pStyle w:val="Heading2"/>
      </w:pPr>
      <w:r>
        <w:t>Question 7: Create a class for a bank system with methods to create an account, deposit money, withdraw money, and check balance.</w:t>
      </w:r>
    </w:p>
    <w:p>
      <w:r>
        <w:t>Hint: Use a dictionary to store account information. Include checks for valid deposit and withdrawal amounts.</w:t>
      </w:r>
    </w:p>
    <w:p>
      <w:pPr>
        <w:pStyle w:val="Heading2"/>
      </w:pPr>
      <w:r>
        <w:t>Question 8: Design a class for a temperature converter with methods to convert between Fahrenheit, Celsius, and Kelvin.</w:t>
      </w:r>
    </w:p>
    <w:p>
      <w:r>
        <w:t>Hint: Include separate methods for each conversion. Use the appropriate formulas inside each method.</w:t>
      </w:r>
    </w:p>
    <w:p>
      <w:pPr>
        <w:pStyle w:val="Heading2"/>
      </w:pPr>
      <w:r>
        <w:t>Question 9: Write a class for managing tasks in a to-do list application. Include methods to add a task, complete a task, and display all tasks.</w:t>
      </w:r>
    </w:p>
    <w:p>
      <w:r>
        <w:t>Hint: Tasks can be stored in a list. Completing a task could change its status or remove it from the list.</w:t>
      </w:r>
    </w:p>
    <w:p>
      <w:pPr>
        <w:pStyle w:val="Heading2"/>
      </w:pPr>
      <w:r>
        <w:t>Question 10: Develop a class for an online store's product with methods to apply discounts, restock products, and display product information.</w:t>
      </w:r>
    </w:p>
    <w:p>
      <w:r>
        <w:t>Hint: Store product details as attributes. Methods should adjust these attributes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