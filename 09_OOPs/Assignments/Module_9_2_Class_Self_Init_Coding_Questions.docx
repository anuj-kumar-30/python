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9.2 Class - Self &amp; Init: Coding Questions</w:t>
      </w:r>
    </w:p>
    <w:p>
      <w:pPr>
        <w:pStyle w:val="Heading2"/>
      </w:pPr>
      <w:r>
        <w:t>Question 1: Create a class for a bank account. Include methods for depositing, withdrawing, and displaying the account balance.</w:t>
      </w:r>
    </w:p>
    <w:p>
      <w:r>
        <w:t>Hint: Use the __init__ method to initialize account balance. Ensure methods update or use the balance correctly with self.</w:t>
      </w:r>
    </w:p>
    <w:p>
      <w:pPr>
        <w:pStyle w:val="Heading2"/>
      </w:pPr>
      <w:r>
        <w:t>Question 2: Design a class to represent a product in an ecommerce platform. Include attributes like name, price, and inventory quantity.</w:t>
      </w:r>
    </w:p>
    <w:p>
      <w:r>
        <w:t>Hint: Implement an __init__ method to set the initial values and a method to display product details.</w:t>
      </w:r>
    </w:p>
    <w:p>
      <w:pPr>
        <w:pStyle w:val="Heading2"/>
      </w:pPr>
      <w:r>
        <w:t>Question 3: Implement a class representing a Book. Include attributes for title, author, and pages and a method to display book info.</w:t>
      </w:r>
    </w:p>
    <w:p>
      <w:r>
        <w:t>Hint: Use the __init__ method for setting attributes. Consider how each book's information can be uniquely displayed.</w:t>
      </w:r>
    </w:p>
    <w:p>
      <w:pPr>
        <w:pStyle w:val="Heading2"/>
      </w:pPr>
      <w:r>
        <w:t>Question 4: Develop a class for managing a to-do list. Include methods for adding a task, removing a task, and displaying all tasks.</w:t>
      </w:r>
    </w:p>
    <w:p>
      <w:r>
        <w:t>Hint: Think about using a list to store tasks. Use self to refer to and modify the list within class methods.</w:t>
      </w:r>
    </w:p>
    <w:p>
      <w:pPr>
        <w:pStyle w:val="Heading2"/>
      </w:pPr>
      <w:r>
        <w:t>Question 5: Write a class for handling user profiles in a social media app, including user name, bio, and posts.</w:t>
      </w:r>
    </w:p>
    <w:p>
      <w:r>
        <w:t>Hint: Consider methods for adding a post, deleting a post, and displaying user's profile information.</w:t>
      </w:r>
    </w:p>
    <w:p>
      <w:pPr>
        <w:pStyle w:val="Heading2"/>
      </w:pPr>
      <w:r>
        <w:t>Question 6: Create a class to represent a vehicle. Include attributes for make, model, and year, and a method to display its full description.</w:t>
      </w:r>
    </w:p>
    <w:p>
      <w:r>
        <w:t>Hint: Your __init__ method should capture the make, model, and year. The display method should use these attributes.</w:t>
      </w:r>
    </w:p>
    <w:p>
      <w:pPr>
        <w:pStyle w:val="Heading2"/>
      </w:pPr>
      <w:r>
        <w:t>Question 7: Design a class for a simple inventory system. Include attributes for item names and quantities and methods to add or remove items.</w:t>
      </w:r>
    </w:p>
    <w:p>
      <w:r>
        <w:t>Hint: Use a dictionary to keep track of item names and quantities. Ensure your methods adjust the inventory correctly.</w:t>
      </w:r>
    </w:p>
    <w:p>
      <w:pPr>
        <w:pStyle w:val="Heading2"/>
      </w:pPr>
      <w:r>
        <w:t>Question 8: Implement a class that represents a circle. Include an attribute for the radius and a method to calculate the area.</w:t>
      </w:r>
    </w:p>
    <w:p>
      <w:r>
        <w:t>Hint: Remember the area of a circle is calculated as π * radius^2. You may use math.pi for π.</w:t>
      </w:r>
    </w:p>
    <w:p>
      <w:pPr>
        <w:pStyle w:val="Heading2"/>
      </w:pPr>
      <w:r>
        <w:t>Question 9: Create a class for an email system. Include methods for composing, sending, and deleting emails.</w:t>
      </w:r>
    </w:p>
    <w:p>
      <w:r>
        <w:t>Hint: Consider how you will store emails. Methods should update the store appropriately.</w:t>
      </w:r>
    </w:p>
    <w:p>
      <w:pPr>
        <w:pStyle w:val="Heading2"/>
      </w:pPr>
      <w:r>
        <w:t>Question 10: Write a class to manage a movie collection, including methods to add a movie, find a movie, and list all movies.</w:t>
      </w:r>
    </w:p>
    <w:p>
      <w:r>
        <w:t>Hint: Use a list or a dictionary to store movies. Think about the attributes each movie should have.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