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9.3 Class - Attribute: Coding Questions</w:t>
      </w:r>
    </w:p>
    <w:p>
      <w:pPr>
        <w:pStyle w:val="Heading2"/>
      </w:pPr>
      <w:r>
        <w:t>Question 1: Define a class representing an Employee. Include attributes for name, ID, and department.</w:t>
      </w:r>
    </w:p>
    <w:p>
      <w:r>
        <w:t>Hint: Think about the type of attributes (class vs instance) and initialize them in the __init__ method.</w:t>
      </w:r>
    </w:p>
    <w:p>
      <w:pPr>
        <w:pStyle w:val="Heading2"/>
      </w:pPr>
      <w:r>
        <w:t>Question 2: Create a class for a digital clock. Include attributes to hold hours, minutes, and whether it's AM or PM.</w:t>
      </w:r>
    </w:p>
    <w:p>
      <w:r>
        <w:t>Hint: Use methods to update time and toggle AM/PM. Consider how to enforce valid time ranges.</w:t>
      </w:r>
    </w:p>
    <w:p>
      <w:pPr>
        <w:pStyle w:val="Heading2"/>
      </w:pPr>
      <w:r>
        <w:t>Question 3: Implement a class to manage inventory for a grocery store. Include attributes for item names and quantities.</w:t>
      </w:r>
    </w:p>
    <w:p>
      <w:r>
        <w:t>Hint: Consider using a dictionary for item names and quantities. Include methods to add, remove, or update inventory.</w:t>
      </w:r>
    </w:p>
    <w:p>
      <w:pPr>
        <w:pStyle w:val="Heading2"/>
      </w:pPr>
      <w:r>
        <w:t>Question 4: Write a class to represent a Book with class attributes for genre and a count of all books created.</w:t>
      </w:r>
    </w:p>
    <w:p>
      <w:r>
        <w:t>Hint: Use a class attribute to keep track of the genre and total count. Increment the count in the __init__ method.</w:t>
      </w:r>
    </w:p>
    <w:p>
      <w:pPr>
        <w:pStyle w:val="Heading2"/>
      </w:pPr>
      <w:r>
        <w:t>Question 5: Design a class for a survey that collects responses. Include a method to add a response and a class attribute to count the total responses across all survey instances.</w:t>
      </w:r>
    </w:p>
    <w:p>
      <w:r>
        <w:t>Hint: Increment the class attribute for total responses within the method that adds a new response.</w:t>
      </w:r>
    </w:p>
    <w:p>
      <w:pPr>
        <w:pStyle w:val="Heading2"/>
      </w:pPr>
      <w:r>
        <w:t>Question 6: Develop a class for managing a playlist. Include attributes for the playlist name, a list of songs, and the current song.</w:t>
      </w:r>
    </w:p>
    <w:p>
      <w:r>
        <w:t>Hint: Include methods to add a song, remove a song, and play the next song. Think about how to handle the end of the playlist.</w:t>
      </w:r>
    </w:p>
    <w:p>
      <w:pPr>
        <w:pStyle w:val="Heading2"/>
      </w:pPr>
      <w:r>
        <w:t>Question 7: Create a class for a car with attributes for make, model, color, and speed. Include methods to accelerate and decelerate.</w:t>
      </w:r>
    </w:p>
    <w:p>
      <w:r>
        <w:t>Hint: Ensure the methods to accelerate and decelerate adjust the speed attribute within reasonable limits.</w:t>
      </w:r>
    </w:p>
    <w:p>
      <w:pPr>
        <w:pStyle w:val="Heading2"/>
      </w:pPr>
      <w:r>
        <w:t>Question 8: Implement a class to represent a bank account with attributes for the account number, the account holder's name, and the balance. Include a class attribute for the base interest rate.</w:t>
      </w:r>
    </w:p>
    <w:p>
      <w:r>
        <w:t>Hint: Include methods for depositing, withdrawing, and calculating interest based on the balance and base interest rate.</w:t>
      </w:r>
    </w:p>
    <w:p>
      <w:pPr>
        <w:pStyle w:val="Heading2"/>
      </w:pPr>
      <w:r>
        <w:t>Question 9: Write a class to model a smartphone with attributes for brand, model, and battery life. Include a method to use the phone which decreases battery life.</w:t>
      </w:r>
    </w:p>
    <w:p>
      <w:r>
        <w:t>Hint: Consider how the battery life attribute changes with use and how to represent a low battery state.</w:t>
      </w:r>
    </w:p>
    <w:p>
      <w:pPr>
        <w:pStyle w:val="Heading2"/>
      </w:pPr>
      <w:r>
        <w:t>Question 10: Design a class to represent a user's profile on a website. Include attributes for username, email, and a list of posts. Include a method to create a new post.</w:t>
      </w:r>
    </w:p>
    <w:p>
      <w:r>
        <w:t>Hint: Think about how each post affects the list of posts and how to ensure the email attribute remains valid.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