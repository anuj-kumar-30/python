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5.3 For Loop 2: Coding Questions with Hints</w:t>
      </w:r>
    </w:p>
    <w:p>
      <w:pPr>
        <w:pStyle w:val="Heading2"/>
      </w:pPr>
      <w:r>
        <w:t>Question 1: Iterate over a list using a for loop to print each item squared.</w:t>
      </w:r>
    </w:p>
    <w:p>
      <w:r>
        <w:t>Hint: Use a for loop directly on the list and print the square of each item inside the loop.</w:t>
      </w:r>
    </w:p>
    <w:p>
      <w:pPr>
        <w:pStyle w:val="Heading2"/>
      </w:pPr>
      <w:r>
        <w:t>Question 2: Use a for loop to print numbers from 10 down to 1.</w:t>
      </w:r>
    </w:p>
    <w:p>
      <w:r>
        <w:t>Hint: Use the range() function with appropriate start, stop, and step arguments to count backwards.</w:t>
      </w:r>
    </w:p>
    <w:p>
      <w:pPr>
        <w:pStyle w:val="Heading2"/>
      </w:pPr>
      <w:r>
        <w:t>Question 3: Write a for loop that iterates over a string and prints the index of each character alongside the character.</w:t>
      </w:r>
    </w:p>
    <w:p>
      <w:r>
        <w:t>Hint: Use the enumerate() function to get both the index and the character in the loop.</w:t>
      </w:r>
    </w:p>
    <w:p>
      <w:pPr>
        <w:pStyle w:val="Heading2"/>
      </w:pPr>
      <w:r>
        <w:t>Question 4: Use a for loop to concatenate all the elements in a list into a single string.</w:t>
      </w:r>
    </w:p>
    <w:p>
      <w:r>
        <w:t>Hint: Initialize an empty string before the loop, then concatenate each list item to this string within the loop.</w:t>
      </w:r>
    </w:p>
    <w:p>
      <w:pPr>
        <w:pStyle w:val="Heading2"/>
      </w:pPr>
      <w:r>
        <w:t>Question 5: Iterate over a dictionary and print only the values that are even.</w:t>
      </w:r>
    </w:p>
    <w:p>
      <w:r>
        <w:t>Hint: Use a for loop with the .values() method on the dictionary, and an if statement to check for evenness.</w:t>
      </w:r>
    </w:p>
    <w:p>
      <w:pPr>
        <w:pStyle w:val="Heading2"/>
      </w:pPr>
      <w:r>
        <w:t>Question 6: Write a for loop to create a list of the first 10 Fibonacci numbers.</w:t>
      </w:r>
    </w:p>
    <w:p>
      <w:r>
        <w:t>Hint: Initialize a list with the first two Fibonacci numbers, then use a loop to calculate and append the next numbers.</w:t>
      </w:r>
    </w:p>
    <w:p>
      <w:pPr>
        <w:pStyle w:val="Heading2"/>
      </w:pPr>
      <w:r>
        <w:t>Question 7: Use a for loop over a list of numbers to print out each number multiplied by itself, but only if the number is greater than 5.</w:t>
      </w:r>
    </w:p>
    <w:p>
      <w:r>
        <w:t>Hint: Combine a for loop with an if statement to check the number before printing its square.</w:t>
      </w:r>
    </w:p>
    <w:p>
      <w:pPr>
        <w:pStyle w:val="Heading2"/>
      </w:pPr>
      <w:r>
        <w:t>Question 8: Iterate over a list of words and print each word on a new line, but in uppercase.</w:t>
      </w:r>
    </w:p>
    <w:p>
      <w:r>
        <w:t>Hint: Use the .upper() method on each word within a for loop to print it in uppercase.</w:t>
      </w:r>
    </w:p>
    <w:p>
      <w:pPr>
        <w:pStyle w:val="Heading2"/>
      </w:pPr>
      <w:r>
        <w:t>Question 9: Write a for loop that iterates over two lists simultaneously to print items from each list side by side.</w:t>
      </w:r>
    </w:p>
    <w:p>
      <w:r>
        <w:t>Hint: Use the zip() function to pair items from the two lists in the loop.</w:t>
      </w:r>
    </w:p>
    <w:p>
      <w:pPr>
        <w:pStyle w:val="Heading2"/>
      </w:pPr>
      <w:r>
        <w:t>Question 10: Create a nested for loop to print a 5x5 matrix of asterisks ('*').</w:t>
      </w:r>
    </w:p>
    <w:p>
      <w:r>
        <w:t>Hint: Use two for loops, one nested within the other, with range(5) to print a 5x5 grid of asterisks.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