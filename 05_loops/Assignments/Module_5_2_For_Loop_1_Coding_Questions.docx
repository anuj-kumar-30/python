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5.2 For Loop 1: Coding Questions with Hints</w:t>
      </w:r>
    </w:p>
    <w:p>
      <w:pPr>
        <w:pStyle w:val="Heading2"/>
      </w:pPr>
      <w:r>
        <w:t>Question 1: Use a for loop to print numbers from 1 to 10.</w:t>
      </w:r>
    </w:p>
    <w:p>
      <w:r>
        <w:t>Hint: Use the range() function to generate numbers from 1 to 10.</w:t>
      </w:r>
    </w:p>
    <w:p>
      <w:pPr>
        <w:pStyle w:val="Heading2"/>
      </w:pPr>
      <w:r>
        <w:t>Question 2: Write a for loop to iterate over a list and print each element.</w:t>
      </w:r>
    </w:p>
    <w:p>
      <w:r>
        <w:t>Hint: Directly loop over the list using a for loop.</w:t>
      </w:r>
    </w:p>
    <w:p>
      <w:pPr>
        <w:pStyle w:val="Heading2"/>
      </w:pPr>
      <w:r>
        <w:t>Question 3: Use a for loop to print all even numbers between 1 and 20.</w:t>
      </w:r>
    </w:p>
    <w:p>
      <w:r>
        <w:t>Hint: Inside the loop, use an if statement with the modulus operator to check for even numbers.</w:t>
      </w:r>
    </w:p>
    <w:p>
      <w:pPr>
        <w:pStyle w:val="Heading2"/>
      </w:pPr>
      <w:r>
        <w:t>Question 4: Create a for loop that sums all numbers in a list.</w:t>
      </w:r>
    </w:p>
    <w:p>
      <w:r>
        <w:t>Hint: Initialize a sum variable before the loop, then add each number to this variable inside the loop.</w:t>
      </w:r>
    </w:p>
    <w:p>
      <w:pPr>
        <w:pStyle w:val="Heading2"/>
      </w:pPr>
      <w:r>
        <w:t>Question 5: Use a for loop to iterate over a string and print each character.</w:t>
      </w:r>
    </w:p>
    <w:p>
      <w:r>
        <w:t>Hint: Strings are iterable, so you can loop over them directly with a for loop.</w:t>
      </w:r>
    </w:p>
    <w:p>
      <w:pPr>
        <w:pStyle w:val="Heading2"/>
      </w:pPr>
      <w:r>
        <w:t>Question 6: Write a for loop that prints the reverse of a string.</w:t>
      </w:r>
    </w:p>
    <w:p>
      <w:r>
        <w:t>Hint: Use the reversed() function or slice notation to reverse the string before or within the loop.</w:t>
      </w:r>
    </w:p>
    <w:p>
      <w:pPr>
        <w:pStyle w:val="Heading2"/>
      </w:pPr>
      <w:r>
        <w:t>Question 7: Use a for loop to create a list containing the squares of numbers from 1 to 10.</w:t>
      </w:r>
    </w:p>
    <w:p>
      <w:r>
        <w:t>Hint: Inside the loop, calculate the square of each number and append it to a new list.</w:t>
      </w:r>
    </w:p>
    <w:p>
      <w:pPr>
        <w:pStyle w:val="Heading2"/>
      </w:pPr>
      <w:r>
        <w:t>Question 8: Write a for loop to count how many times the letter 'a' appears in a string.</w:t>
      </w:r>
    </w:p>
    <w:p>
      <w:r>
        <w:t>Hint: Use an if statement within the loop to check each character against 'a'.</w:t>
      </w:r>
    </w:p>
    <w:p>
      <w:pPr>
        <w:pStyle w:val="Heading2"/>
      </w:pPr>
      <w:r>
        <w:t>Question 9: Create a for loop that iterates over a dictionary and prints out each key-value pair.</w:t>
      </w:r>
    </w:p>
    <w:p>
      <w:r>
        <w:t>Hint: Use the .items() method on the dictionary to get key-value pairs in the loop.</w:t>
      </w:r>
    </w:p>
    <w:p>
      <w:pPr>
        <w:pStyle w:val="Heading2"/>
      </w:pPr>
      <w:r>
        <w:t>Question 10: Use a for loop and an if statement to find the minimum value in a list of numbers.</w:t>
      </w:r>
    </w:p>
    <w:p>
      <w:r>
        <w:t>Hint: Initialize a variable with a very high value before the loop, then compare and update it with each item if it's lower.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