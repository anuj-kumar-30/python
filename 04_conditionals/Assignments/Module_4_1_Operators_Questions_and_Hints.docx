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4.1 Operators: Questions and Hints</w:t>
      </w:r>
    </w:p>
    <w:p>
      <w:pPr>
        <w:pStyle w:val="Heading2"/>
      </w:pPr>
      <w:r>
        <w:t>Question:</w:t>
      </w:r>
    </w:p>
    <w:p>
      <w:r>
        <w:t>What result do you get when you use the modulus operator `%` on `10 % 3`?</w:t>
      </w:r>
    </w:p>
    <w:p>
      <w:pPr>
        <w:pStyle w:val="Heading2"/>
      </w:pPr>
      <w:r>
        <w:t>Hint:</w:t>
      </w:r>
    </w:p>
    <w:p>
      <w:r>
        <w:t>The modulus operator returns the remainder of the division of the left-hand operand by the right-hand one.</w:t>
      </w:r>
    </w:p>
    <w:p>
      <w:pPr>
        <w:pStyle w:val="Heading2"/>
      </w:pPr>
      <w:r>
        <w:t>Question:</w:t>
      </w:r>
    </w:p>
    <w:p>
      <w:r>
        <w:t>Evaluate whether `5 * 2` is greater than `9`.</w:t>
      </w:r>
    </w:p>
    <w:p>
      <w:pPr>
        <w:pStyle w:val="Heading2"/>
      </w:pPr>
      <w:r>
        <w:t>Hint:</w:t>
      </w:r>
    </w:p>
    <w:p>
      <w:r>
        <w:t>Use the greater than (`&gt;`) operator to compare the result of the arithmetic expression with the number.</w:t>
      </w:r>
    </w:p>
    <w:p>
      <w:pPr>
        <w:pStyle w:val="Heading2"/>
      </w:pPr>
      <w:r>
        <w:t>Question:</w:t>
      </w:r>
    </w:p>
    <w:p>
      <w:r>
        <w:t>Given two boolean values, `a = True` and `b = False`, what is the result of `a and b`?</w:t>
      </w:r>
    </w:p>
    <w:p>
      <w:pPr>
        <w:pStyle w:val="Heading2"/>
      </w:pPr>
      <w:r>
        <w:t>Hint:</w:t>
      </w:r>
    </w:p>
    <w:p>
      <w:r>
        <w:t>The `and` operator returns True if both operands are true.</w:t>
      </w:r>
    </w:p>
    <w:p>
      <w:pPr>
        <w:pStyle w:val="Heading2"/>
      </w:pPr>
      <w:r>
        <w:t>Question:</w:t>
      </w:r>
    </w:p>
    <w:p>
      <w:r>
        <w:t>Use the `+=` operator to add `5` to a variable `x` initialized as `10`. What is the new value of `x`?</w:t>
      </w:r>
    </w:p>
    <w:p>
      <w:pPr>
        <w:pStyle w:val="Heading2"/>
      </w:pPr>
      <w:r>
        <w:t>Hint:</w:t>
      </w:r>
    </w:p>
    <w:p>
      <w:r>
        <w:t>The `+=` operator adds the right operand to the left operand and assigns the result to the left operand.</w:t>
      </w:r>
    </w:p>
    <w:p>
      <w:pPr>
        <w:pStyle w:val="Heading2"/>
      </w:pPr>
      <w:r>
        <w:t>Question:</w:t>
      </w:r>
    </w:p>
    <w:p>
      <w:r>
        <w:t>How do you check if two variables `a = [1,2,3]` and `b = [1,2,3]` reference the same object in memory?</w:t>
      </w:r>
    </w:p>
    <w:p>
      <w:pPr>
        <w:pStyle w:val="Heading2"/>
      </w:pPr>
      <w:r>
        <w:t>Hint:</w:t>
      </w:r>
    </w:p>
    <w:p>
      <w:r>
        <w:t>Use the `is` operator to check identity, not equality.</w:t>
      </w:r>
    </w:p>
    <w:p>
      <w:pPr>
        <w:pStyle w:val="Heading2"/>
      </w:pPr>
      <w:r>
        <w:t>Question:</w:t>
      </w:r>
    </w:p>
    <w:p>
      <w:r>
        <w:t>Determine if `3` is a member of the list `[1, 2, 3, 4]`.</w:t>
      </w:r>
    </w:p>
    <w:p>
      <w:pPr>
        <w:pStyle w:val="Heading2"/>
      </w:pPr>
      <w:r>
        <w:t>Hint:</w:t>
      </w:r>
    </w:p>
    <w:p>
      <w:r>
        <w:t>Use the `in` operator to check membership in a sequence.</w:t>
      </w:r>
    </w:p>
    <w:p>
      <w:pPr>
        <w:pStyle w:val="Heading2"/>
      </w:pPr>
      <w:r>
        <w:t>Question:</w:t>
      </w:r>
    </w:p>
    <w:p>
      <w:r>
        <w:t>What is the result of the bitwise AND operation `12 &amp; 5`?</w:t>
      </w:r>
    </w:p>
    <w:p>
      <w:pPr>
        <w:pStyle w:val="Heading2"/>
      </w:pPr>
      <w:r>
        <w:t>Hint:</w:t>
      </w:r>
    </w:p>
    <w:p>
      <w:r>
        <w:t>Bitwise AND compares each bit of the first operand to the corresponding bit of the second operand. If both bits are 1, the corresponding result bit is set to 1.</w:t>
      </w:r>
    </w:p>
    <w:p>
      <w:pPr>
        <w:pStyle w:val="Heading2"/>
      </w:pPr>
      <w:r>
        <w:t>Question:</w:t>
      </w:r>
    </w:p>
    <w:p>
      <w:r>
        <w:t>Shift the binary representation of `8` to the left by `2` positions. What is the decimal result?</w:t>
      </w:r>
    </w:p>
    <w:p>
      <w:pPr>
        <w:pStyle w:val="Heading2"/>
      </w:pPr>
      <w:r>
        <w:t>Hint:</w:t>
      </w:r>
    </w:p>
    <w:p>
      <w:r>
        <w:t>The left shift operator `&lt;&lt;` shifts the left operand’s value to the left by the number of bits specified by the right operand.</w:t>
      </w:r>
    </w:p>
    <w:p>
      <w:pPr>
        <w:pStyle w:val="Heading2"/>
      </w:pPr>
      <w:r>
        <w:t>Question:</w:t>
      </w:r>
    </w:p>
    <w:p>
      <w:r>
        <w:t>What is the result of the expression `3 + 2 * 2` and why?</w:t>
      </w:r>
    </w:p>
    <w:p>
      <w:pPr>
        <w:pStyle w:val="Heading2"/>
      </w:pPr>
      <w:r>
        <w:t>Hint:</w:t>
      </w:r>
    </w:p>
    <w:p>
      <w:r>
        <w:t>Consider the operator precedence rules in Python. Multiplication has a higher precedence than addition.</w:t>
      </w:r>
    </w:p>
    <w:p>
      <w:pPr>
        <w:pStyle w:val="Heading2"/>
      </w:pPr>
      <w:r>
        <w:t>Question:</w:t>
      </w:r>
    </w:p>
    <w:p>
      <w:r>
        <w:t>Given `not True or False`, what is the result of this expression?</w:t>
      </w:r>
    </w:p>
    <w:p>
      <w:pPr>
        <w:pStyle w:val="Heading2"/>
      </w:pPr>
      <w:r>
        <w:t>Hint:</w:t>
      </w:r>
    </w:p>
    <w:p>
      <w:r>
        <w:t>Remember the precedence of the `not`, `and`, and `or` operators, and that `not` has the highest precedence among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