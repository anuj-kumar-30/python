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Module 7.6 Data Structures - Dictionary: Coding Questions</w:t>
      </w:r>
    </w:p>
    <w:p>
      <w:pPr>
        <w:pStyle w:val="Heading2"/>
      </w:pPr>
      <w:r>
        <w:t>Question 1: Write a function to count the frequency of words in a given string and return the result as a dictionary.</w:t>
      </w:r>
    </w:p>
    <w:p>
      <w:r>
        <w:t>Hint: Split the string into words, then use a loop to count each word's occurrences. Store the counts in a dictionary.</w:t>
      </w:r>
    </w:p>
    <w:p>
      <w:pPr>
        <w:pStyle w:val="Heading2"/>
      </w:pPr>
      <w:r>
        <w:t>Question 2: Create a function that merges two dictionaries into one, where values from the second dictionary overwrite those from the first.</w:t>
      </w:r>
    </w:p>
    <w:p>
      <w:r>
        <w:t>Hint: Use the update method or dictionary unpacking to merge the dictionaries.</w:t>
      </w:r>
    </w:p>
    <w:p>
      <w:pPr>
        <w:pStyle w:val="Heading2"/>
      </w:pPr>
      <w:r>
        <w:t>Question 3: Implement a function to invert a dictionary, swapping its keys and values.</w:t>
      </w:r>
    </w:p>
    <w:p>
      <w:r>
        <w:t>Hint: Use a loop to iterate over the dictionary items and add them inverted to a new dictionary.</w:t>
      </w:r>
    </w:p>
    <w:p>
      <w:pPr>
        <w:pStyle w:val="Heading2"/>
      </w:pPr>
      <w:r>
        <w:t>Question 4: Write a function that takes a dictionary of employee names and their salaries and returns the name of the highest-paid employee.</w:t>
      </w:r>
    </w:p>
    <w:p>
      <w:r>
        <w:t>Hint: Iterate over the dictionary to find the maximum salary and track the corresponding employee name.</w:t>
      </w:r>
    </w:p>
    <w:p>
      <w:pPr>
        <w:pStyle w:val="Heading2"/>
      </w:pPr>
      <w:r>
        <w:t>Question 5: Develop a function that takes a list of tuples (representing orders) and converts it into a dictionary where each key is an order number and its value is the order details.</w:t>
      </w:r>
    </w:p>
    <w:p>
      <w:r>
        <w:t>Hint: Loop over the list of tuples, adding each as a key-value pair to a new dictionary.</w:t>
      </w:r>
    </w:p>
    <w:p>
      <w:pPr>
        <w:pStyle w:val="Heading2"/>
      </w:pPr>
      <w:r>
        <w:t>Question 6: Create a function to filter a dictionary by removing items with values below a specified threshold.</w:t>
      </w:r>
    </w:p>
    <w:p>
      <w:r>
        <w:t>Hint: Use a dictionary comprehension or a loop with a conditional to create a filtered dictionary.</w:t>
      </w:r>
    </w:p>
    <w:p>
      <w:pPr>
        <w:pStyle w:val="Heading2"/>
      </w:pPr>
      <w:r>
        <w:t>Question 7: Implement a function that takes a dictionary of products (keys are product names, values are prices) and applies a discount to all prices.</w:t>
      </w:r>
    </w:p>
    <w:p>
      <w:r>
        <w:t>Hint: Iterate over the dictionary, modifying each value to reflect the discount.</w:t>
      </w:r>
    </w:p>
    <w:p>
      <w:pPr>
        <w:pStyle w:val="Heading2"/>
      </w:pPr>
      <w:r>
        <w:t>Question 8: Write a function that categorizes a list of words by their first letter, returning a dictionary where each key is a first letter and its value is a list of words starting with that letter.</w:t>
      </w:r>
    </w:p>
    <w:p>
      <w:r>
        <w:t>Hint: Use a loop to categorize words into lists, grouped by their starting letter, in a dictionary.</w:t>
      </w:r>
    </w:p>
    <w:p>
      <w:pPr>
        <w:pStyle w:val="Heading2"/>
      </w:pPr>
      <w:r>
        <w:t>Question 9: Develop a function that takes a dictionary of courses (keys are course names, values are lists of student names) and returns a dictionary where each student is a key and their value is a list of courses they are taking.</w:t>
      </w:r>
    </w:p>
    <w:p>
      <w:r>
        <w:t>Hint: Invert the relationship in the original dictionary, aggregating courses by student name.</w:t>
      </w:r>
    </w:p>
    <w:p>
      <w:pPr>
        <w:pStyle w:val="Heading2"/>
      </w:pPr>
      <w:r>
        <w:t>Question 10: Create a function that accepts a dictionary representing a network graph (keys are node names, values are lists of connected nodes) and returns a list of all nodes reachable from a given starting node.</w:t>
      </w:r>
    </w:p>
    <w:p>
      <w:r>
        <w:t>Hint: Use a recursive function or a loop with a stack/queue to traverse the graph and collect reachable nodes.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