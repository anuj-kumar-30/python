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7.3 Data Structures - List Questions: Coding Questions</w:t>
      </w:r>
    </w:p>
    <w:p>
      <w:pPr>
        <w:pStyle w:val="Heading2"/>
      </w:pPr>
      <w:r>
        <w:t>Question 1: An online retailer needs a function to filter out all orders below a certain amount. Write this function.</w:t>
      </w:r>
    </w:p>
    <w:p>
      <w:r>
        <w:t>Hint: Iterate over the list of orders and use a conditional statement to add orders above the threshold to a new list.</w:t>
      </w:r>
    </w:p>
    <w:p>
      <w:pPr>
        <w:pStyle w:val="Heading2"/>
      </w:pPr>
      <w:r>
        <w:t>Question 2: A sports analytics company wants a function that finds the maximum score from a list of player scores.</w:t>
      </w:r>
    </w:p>
    <w:p>
      <w:r>
        <w:t>Hint: Use a loop to iterate through the scores and keep track of the highest score found.</w:t>
      </w:r>
    </w:p>
    <w:p>
      <w:pPr>
        <w:pStyle w:val="Heading2"/>
      </w:pPr>
      <w:r>
        <w:t>Question 3: Create a function that normalizes a list of temperatures to a scale of 0 to 100.</w:t>
      </w:r>
    </w:p>
    <w:p>
      <w:r>
        <w:t>Hint: Find the max and min values in the list, then use these to normalize the temperatures.</w:t>
      </w:r>
    </w:p>
    <w:p>
      <w:pPr>
        <w:pStyle w:val="Heading2"/>
      </w:pPr>
      <w:r>
        <w:t>Question 4: Implement a function for a restaurant to calculate the total bill from a list of prices and apply a given discount.</w:t>
      </w:r>
    </w:p>
    <w:p>
      <w:r>
        <w:t>Hint: Sum the list of prices, then apply the discount to calculate the total bill.</w:t>
      </w:r>
    </w:p>
    <w:p>
      <w:pPr>
        <w:pStyle w:val="Heading2"/>
      </w:pPr>
      <w:r>
        <w:t>Question 5: A music app needs a function to shuffle a playlist. Write a function that rearranges the songs in a list in a random order.</w:t>
      </w:r>
    </w:p>
    <w:p>
      <w:r>
        <w:t>Hint: Use the random module's shuffle method to rearrange the list items.</w:t>
      </w:r>
    </w:p>
    <w:p>
      <w:pPr>
        <w:pStyle w:val="Heading2"/>
      </w:pPr>
      <w:r>
        <w:t>Question 6: Write a function that takes a list of words and an integer n, and returns a list of words that are longer than n.</w:t>
      </w:r>
    </w:p>
    <w:p>
      <w:r>
        <w:t>Hint: Use list comprehension or a loop with a conditional to filter the words.</w:t>
      </w:r>
    </w:p>
    <w:p>
      <w:pPr>
        <w:pStyle w:val="Heading2"/>
      </w:pPr>
      <w:r>
        <w:t>Question 7: A survey data processing function needs to remove all instances of 'N/A' or 'None' values from the dataset.</w:t>
      </w:r>
    </w:p>
    <w:p>
      <w:r>
        <w:t>Hint: Iterate through the list in reverse to safely remove unwanted values without skipping elements.</w:t>
      </w:r>
    </w:p>
    <w:p>
      <w:pPr>
        <w:pStyle w:val="Heading2"/>
      </w:pPr>
      <w:r>
        <w:t>Question 8: Create a function that merges two lists of sorted numbers into a single sorted list without using the sort method.</w:t>
      </w:r>
    </w:p>
    <w:p>
      <w:r>
        <w:t>Hint: Use two pointers to iterate through the lists, adding the smaller current element to a new list.</w:t>
      </w:r>
    </w:p>
    <w:p>
      <w:pPr>
        <w:pStyle w:val="Heading2"/>
      </w:pPr>
      <w:r>
        <w:t>Question 9: A finance tool requires a function to categorize expenses into 'High', 'Medium', and 'Low' based on predefined thresholds.</w:t>
      </w:r>
    </w:p>
    <w:p>
      <w:r>
        <w:t>Hint: Use loops and conditionals to test each expense against the thresholds and append it to the correct category list.</w:t>
      </w:r>
    </w:p>
    <w:p>
      <w:pPr>
        <w:pStyle w:val="Heading2"/>
      </w:pPr>
      <w:r>
        <w:t>Question 10: Write a function that generates a list of unique random numbers given a range and the number of elements.</w:t>
      </w:r>
    </w:p>
    <w:p>
      <w:r>
        <w:t>Hint: Use a loop and the random module to generate numbers, ensuring uniqueness before adding to the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