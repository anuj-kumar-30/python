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7.5 Data Structures - Sets: Coding Questions</w:t>
      </w:r>
    </w:p>
    <w:p>
      <w:pPr>
        <w:pStyle w:val="Heading2"/>
      </w:pPr>
      <w:r>
        <w:t>Question 1: Write a function to remove duplicates from a list and return the unique elements as a set.</w:t>
      </w:r>
    </w:p>
    <w:p>
      <w:r>
        <w:t>Hint: Convert the list to a set directly to remove duplicates, as sets do not allow duplicate elements.</w:t>
      </w:r>
    </w:p>
    <w:p>
      <w:pPr>
        <w:pStyle w:val="Heading2"/>
      </w:pPr>
      <w:r>
        <w:t>Question 2: Implement a function that takes two sets of product IDs from two different stores and finds the common IDs.</w:t>
      </w:r>
    </w:p>
    <w:p>
      <w:r>
        <w:t>Hint: Use the intersection method or the &amp; operator to find common elements between two sets.</w:t>
      </w:r>
    </w:p>
    <w:p>
      <w:pPr>
        <w:pStyle w:val="Heading2"/>
      </w:pPr>
      <w:r>
        <w:t>Question 3: Create a function to determine if a set is a subset of another set.</w:t>
      </w:r>
    </w:p>
    <w:p>
      <w:r>
        <w:t>Hint: Use the issubset method to check if one set is a subset of another.</w:t>
      </w:r>
    </w:p>
    <w:p>
      <w:pPr>
        <w:pStyle w:val="Heading2"/>
      </w:pPr>
      <w:r>
        <w:t>Question 4: Write a function that takes a string and returns a set of unique characters in the string.</w:t>
      </w:r>
    </w:p>
    <w:p>
      <w:r>
        <w:t>Hint: Convert the string to a set to automatically remove duplicate characters.</w:t>
      </w:r>
    </w:p>
    <w:p>
      <w:pPr>
        <w:pStyle w:val="Heading2"/>
      </w:pPr>
      <w:r>
        <w:t>Question 5: Develop a function that takes a list of sets representing skills required for different projects and finds the union of all skills.</w:t>
      </w:r>
    </w:p>
    <w:p>
      <w:r>
        <w:t>Hint: Use the union method or the | operator to find the union of all sets in the list.</w:t>
      </w:r>
    </w:p>
    <w:p>
      <w:pPr>
        <w:pStyle w:val="Heading2"/>
      </w:pPr>
      <w:r>
        <w:t>Question 6: Implement a function to compare two sets and return a set of elements present in the first set but not in the second.</w:t>
      </w:r>
    </w:p>
    <w:p>
      <w:r>
        <w:t>Hint: Use the difference method or the - operator to find elements unique to the first set.</w:t>
      </w:r>
    </w:p>
    <w:p>
      <w:pPr>
        <w:pStyle w:val="Heading2"/>
      </w:pPr>
      <w:r>
        <w:t>Question 7: Create a function that updates a set with elements from a list, ignoring any duplicates.</w:t>
      </w:r>
    </w:p>
    <w:p>
      <w:r>
        <w:t>Hint: Use the update method to add elements from the list to the set, which will automatically ignore duplicates.</w:t>
      </w:r>
    </w:p>
    <w:p>
      <w:pPr>
        <w:pStyle w:val="Heading2"/>
      </w:pPr>
      <w:r>
        <w:t>Question 8: Write a function that accepts a set of names and sanitizes them by removing any whitespace and converting them to lowercase.</w:t>
      </w:r>
    </w:p>
    <w:p>
      <w:r>
        <w:t>Hint: Iterate over the set, apply the strip and lower methods to each element, and store the results in a new set.</w:t>
      </w:r>
    </w:p>
    <w:p>
      <w:pPr>
        <w:pStyle w:val="Heading2"/>
      </w:pPr>
      <w:r>
        <w:t>Question 9: Develop a function that takes a set of email addresses and filters out invalid ones based on a list of valid domains.</w:t>
      </w:r>
    </w:p>
    <w:p>
      <w:r>
        <w:t>Hint: Use a loop or set comprehension with a conditional to check the domain of each email against the valid domains.</w:t>
      </w:r>
    </w:p>
    <w:p>
      <w:pPr>
        <w:pStyle w:val="Heading2"/>
      </w:pPr>
      <w:r>
        <w:t>Question 10: Implement a function that calculates the symmetric difference between two sets of survey responses.</w:t>
      </w:r>
    </w:p>
    <w:p>
      <w:r>
        <w:t>Hint: Use the symmetric_difference method or the ^ operator to find elements in either set but not in both.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