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Module 7.4 Data Structures - Tuples: Coding Questions</w:t>
      </w:r>
    </w:p>
    <w:p>
      <w:pPr>
        <w:pStyle w:val="Heading2"/>
      </w:pPr>
      <w:r>
        <w:t>Question 1: Write a function that takes a tuple of numbers and returns the sum and average as a tuple.</w:t>
      </w:r>
    </w:p>
    <w:p>
      <w:r>
        <w:t>Hint: Iterate over the tuple to calculate the sum, then compute the average using the sum and the length of the tuple.</w:t>
      </w:r>
    </w:p>
    <w:p>
      <w:pPr>
        <w:pStyle w:val="Heading2"/>
      </w:pPr>
      <w:r>
        <w:t>Question 2: Create a function to convert a list of names into a tuple of names that start with a certain letter.</w:t>
      </w:r>
    </w:p>
    <w:p>
      <w:r>
        <w:t>Hint: Use a loop or list comprehension with a conditional to filter names, then convert the result to a tuple.</w:t>
      </w:r>
    </w:p>
    <w:p>
      <w:pPr>
        <w:pStyle w:val="Heading2"/>
      </w:pPr>
      <w:r>
        <w:t>Question 3: Implement a function that takes a tuple of coordinates and returns a tuple with them scaled by a factor.</w:t>
      </w:r>
    </w:p>
    <w:p>
      <w:r>
        <w:t>Hint: Use a loop or tuple comprehension to multiply each coordinate by the factor.</w:t>
      </w:r>
    </w:p>
    <w:p>
      <w:pPr>
        <w:pStyle w:val="Heading2"/>
      </w:pPr>
      <w:r>
        <w:t>Question 4: Write a function that merges two tuples of equal length into a tuple of pairs.</w:t>
      </w:r>
    </w:p>
    <w:p>
      <w:r>
        <w:t>Hint: Use the zip function to pair elements from both tuples, then convert the result to a tuple.</w:t>
      </w:r>
    </w:p>
    <w:p>
      <w:pPr>
        <w:pStyle w:val="Heading2"/>
      </w:pPr>
      <w:r>
        <w:t>Question 5: Develop a function that searches for a given element in a tuple and returns its index or -1 if not found.</w:t>
      </w:r>
    </w:p>
    <w:p>
      <w:r>
        <w:t>Hint: Iterate over the tuple with enumerate to find the element and its index.</w:t>
      </w:r>
    </w:p>
    <w:p>
      <w:pPr>
        <w:pStyle w:val="Heading2"/>
      </w:pPr>
      <w:r>
        <w:t>Question 6: Create a function to count the occurrences of all items in a tuple and return a dictionary with item-frequency pairs.</w:t>
      </w:r>
    </w:p>
    <w:p>
      <w:r>
        <w:t>Hint: Use a loop to iterate over the tuple and a dictionary to track the frequency of each item.</w:t>
      </w:r>
    </w:p>
    <w:p>
      <w:pPr>
        <w:pStyle w:val="Heading2"/>
      </w:pPr>
      <w:r>
        <w:t>Question 7: Implement a function that takes a tuple of tuples (representing points) and calculates the distance from the origin for each, returning a tuple of distances.</w:t>
      </w:r>
    </w:p>
    <w:p>
      <w:r>
        <w:t>Hint: Calculate the distance for each point using the Pythagorean theorem and store the results in a tuple.</w:t>
      </w:r>
    </w:p>
    <w:p>
      <w:pPr>
        <w:pStyle w:val="Heading2"/>
      </w:pPr>
      <w:r>
        <w:t>Question 8: Write a function that filters out non-numeric types from a tuple and returns a new tuple of only numeric types.</w:t>
      </w:r>
    </w:p>
    <w:p>
      <w:r>
        <w:t>Hint: Use a loop with a conditional check for numeric types (int, float) and accumulate the numeric values in a new tuple.</w:t>
      </w:r>
    </w:p>
    <w:p>
      <w:pPr>
        <w:pStyle w:val="Heading2"/>
      </w:pPr>
      <w:r>
        <w:t>Question 9: Develop a function that accepts a tuple of strings and concatenates them into a single string, separated by a specific separator.</w:t>
      </w:r>
    </w:p>
    <w:p>
      <w:r>
        <w:t>Hint: Iterate over the tuple to concatenate the strings, adding the separator between each element.</w:t>
      </w:r>
    </w:p>
    <w:p>
      <w:pPr>
        <w:pStyle w:val="Heading2"/>
      </w:pPr>
      <w:r>
        <w:t>Question 10: Create a function that takes multiple tuples, each representing a 2D point, and returns a tuple of points that are within a circle of a given radius centered at the origin.</w:t>
      </w:r>
    </w:p>
    <w:p>
      <w:r>
        <w:t>Hint: Use a loop to iterate over the points and include only those whose distance from the origin is within the specified radius.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